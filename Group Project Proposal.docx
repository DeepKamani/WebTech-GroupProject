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47F" w:rsidRDefault="0024347F" w:rsidP="0024347F">
      <w:pPr>
        <w:pStyle w:val="Title"/>
      </w:pPr>
      <w:r>
        <w:t>De creation</w:t>
      </w:r>
      <w:bookmarkStart w:id="0" w:name="_GoBack"/>
      <w:bookmarkEnd w:id="0"/>
    </w:p>
    <w:p w:rsidR="0024347F" w:rsidRPr="0024347F" w:rsidRDefault="0024347F" w:rsidP="0024347F">
      <w:pPr>
        <w:pStyle w:val="Title"/>
      </w:pPr>
      <w:r>
        <w:t>proposal</w:t>
      </w:r>
    </w:p>
    <w:sdt>
      <w:sdtPr>
        <w:alias w:val="Enter date:"/>
        <w:tag w:val="Enter date:"/>
        <w:id w:val="-424797801"/>
        <w:placeholder>
          <w:docPart w:val="159EFD2362FA4ED6AD630269C816EF96"/>
        </w:placeholder>
        <w:temporary/>
        <w:showingPlcHdr/>
        <w15:appearance w15:val="hidden"/>
      </w:sdtPr>
      <w:sdtEndPr/>
      <w:sdtContent>
        <w:p w:rsidR="003312ED" w:rsidRDefault="000A0612">
          <w:pPr>
            <w:pStyle w:val="Subtitle"/>
          </w:pPr>
          <w:r>
            <w:t>Date</w:t>
          </w:r>
        </w:p>
      </w:sdtContent>
    </w:sdt>
    <w:p w:rsidR="003312ED" w:rsidRDefault="00BD13DD">
      <w:pPr>
        <w:pStyle w:val="Heading1"/>
      </w:pPr>
      <w:sdt>
        <w:sdtPr>
          <w:alias w:val="Overview:"/>
          <w:tag w:val="Overview:"/>
          <w:id w:val="1877890496"/>
          <w:placeholder>
            <w:docPart w:val="233D0CECA8A948ED9A1CC4FE6BC59BDC"/>
          </w:placeholder>
          <w:temporary/>
          <w:showingPlcHdr/>
          <w15:appearance w15:val="hidden"/>
        </w:sdtPr>
        <w:sdtEndPr/>
        <w:sdtContent>
          <w:r w:rsidR="000A0612">
            <w:t>Overview</w:t>
          </w:r>
        </w:sdtContent>
      </w:sdt>
    </w:p>
    <w:p w:rsidR="003312ED" w:rsidRDefault="00BD13DD">
      <w:pPr>
        <w:pStyle w:val="Heading2"/>
      </w:pPr>
      <w:sdt>
        <w:sdtPr>
          <w:alias w:val="Project Background and Description:"/>
          <w:tag w:val="Project Background and Description:"/>
          <w:id w:val="1787619282"/>
          <w:placeholder>
            <w:docPart w:val="B191F2FD252B44B9ACCEA1E6B3C1896A"/>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N" w:eastAsia="en-IN"/>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FFD9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BD13DD"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1DBA9CB1AF074EFD9CA48911ADD0DE46"/>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History of problem or idea</w:t>
            </w:r>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 xml:space="preserve">Current research </w:t>
            </w:r>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Competitors</w:t>
            </w:r>
          </w:p>
          <w:p w:rsidR="00DF4DCC" w:rsidRDefault="00DF4DCC" w:rsidP="00DF4DCC">
            <w:pPr>
              <w:numPr>
                <w:ilvl w:val="1"/>
                <w:numId w:val="16"/>
              </w:numPr>
              <w:spacing w:after="200" w:line="276" w:lineRule="auto"/>
              <w:cnfStyle w:val="000000000000" w:firstRow="0" w:lastRow="0" w:firstColumn="0" w:lastColumn="0" w:oddVBand="0" w:evenVBand="0" w:oddHBand="0" w:evenHBand="0" w:firstRowFirstColumn="0" w:firstRowLastColumn="0" w:lastRowFirstColumn="0" w:lastRowLastColumn="0"/>
            </w:pPr>
            <w:r>
              <w:t>Market analysis</w:t>
            </w:r>
          </w:p>
          <w:p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rsidR="003312ED" w:rsidRDefault="003312ED"/>
    <w:p w:rsidR="003312ED" w:rsidRDefault="00DF4DCC">
      <w:pPr>
        <w:pStyle w:val="Heading2"/>
      </w:pPr>
      <w:r>
        <w:t>Detailed description of solution</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N" w:eastAsia="en-IN"/>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FD44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BD13DD" w:rsidP="00DF4DC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EF8EA4F77EF240979A6E7977C62A2D77"/>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FE3A4A7B22294D1992E3AADDDDDBFFD8"/>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Main features of the application and why it would solve the problem.</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Why would users be interested in these features? And how would we get them to use the application?</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Application platforms (desktop, mobile or other?) Are there different strategies for different platforms? Describe the role of social media in the application (including marketing)</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What factors determine success and how would you measure them?</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 xml:space="preserve">Technical requirements and limitations (Specific browser versions, Operating System versions, connectivity requirements </w:t>
            </w:r>
            <w:proofErr w:type="spellStart"/>
            <w:r>
              <w:t>etc</w:t>
            </w:r>
            <w:proofErr w:type="spellEnd"/>
            <w:r>
              <w:t>)</w:t>
            </w:r>
          </w:p>
          <w:p w:rsidR="00DF4DCC" w:rsidRDefault="00DF4DCC" w:rsidP="00DF4DCC">
            <w:pPr>
              <w:numPr>
                <w:ilvl w:val="0"/>
                <w:numId w:val="17"/>
              </w:numPr>
              <w:spacing w:after="200" w:line="276" w:lineRule="auto"/>
              <w:cnfStyle w:val="000000000000" w:firstRow="0" w:lastRow="0" w:firstColumn="0" w:lastColumn="0" w:oddVBand="0" w:evenVBand="0" w:oddHBand="0" w:evenHBand="0" w:firstRowFirstColumn="0" w:firstRowLastColumn="0" w:lastRowFirstColumn="0" w:lastRowLastColumn="0"/>
            </w:pPr>
            <w:r>
              <w:t>Include a brief description on how the application could be grow in the future</w:t>
            </w:r>
          </w:p>
          <w:p w:rsidR="00DF4DCC" w:rsidRDefault="00DF4DCC" w:rsidP="00DF4DCC">
            <w:pPr>
              <w:pStyle w:val="TipText"/>
              <w:cnfStyle w:val="000000000000" w:firstRow="0" w:lastRow="0" w:firstColumn="0" w:lastColumn="0" w:oddVBand="0" w:evenVBand="0" w:oddHBand="0" w:evenHBand="0" w:firstRowFirstColumn="0" w:firstRowLastColumn="0" w:lastRowFirstColumn="0" w:lastRowLastColumn="0"/>
            </w:pPr>
          </w:p>
        </w:tc>
      </w:tr>
    </w:tbl>
    <w:p w:rsidR="003312ED" w:rsidRDefault="003312ED"/>
    <w:p w:rsidR="003312ED" w:rsidRDefault="00DF4DCC">
      <w:pPr>
        <w:pStyle w:val="Heading2"/>
      </w:pPr>
      <w:r>
        <w:t>Timelines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N" w:eastAsia="en-IN"/>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E644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800F8F96628E4CB3A7D1BD3EF2BC533B"/>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rsidR="003312ED" w:rsidRDefault="003312ED"/>
    <w:p w:rsidR="00DF4DCC" w:rsidRPr="00A13048" w:rsidRDefault="00DF4DCC" w:rsidP="00DF4DCC">
      <w:pPr>
        <w:pStyle w:val="Heading2"/>
        <w:numPr>
          <w:ilvl w:val="0"/>
          <w:numId w:val="0"/>
        </w:numPr>
        <w:ind w:left="360" w:hanging="360"/>
      </w:pPr>
      <w:r>
        <w:lastRenderedPageBreak/>
        <w:tab/>
      </w:r>
      <w:r w:rsidRPr="00A13048">
        <w:t>User Experience Documents</w:t>
      </w:r>
    </w:p>
    <w:p w:rsidR="00DF4DCC" w:rsidRPr="00A13048" w:rsidRDefault="00DF4DCC" w:rsidP="00DF4DCC">
      <w:pPr>
        <w:numPr>
          <w:ilvl w:val="0"/>
          <w:numId w:val="21"/>
        </w:numPr>
        <w:spacing w:after="0" w:line="276" w:lineRule="auto"/>
        <w:contextualSpacing/>
      </w:pPr>
      <w:r w:rsidRPr="00A13048">
        <w:t>Empathy map: persona</w:t>
      </w:r>
    </w:p>
    <w:p w:rsidR="00DF4DCC" w:rsidRPr="00A13048" w:rsidRDefault="00DF4DCC" w:rsidP="00DF4DCC">
      <w:pPr>
        <w:numPr>
          <w:ilvl w:val="1"/>
          <w:numId w:val="21"/>
        </w:numPr>
        <w:spacing w:after="0" w:line="276" w:lineRule="auto"/>
        <w:contextualSpacing/>
      </w:pPr>
      <w:r w:rsidRPr="00A13048">
        <w:t>Start time:</w:t>
      </w:r>
      <w:r>
        <w:t xml:space="preserve"> week 5</w:t>
      </w:r>
    </w:p>
    <w:p w:rsidR="00DF4DCC" w:rsidRPr="00A13048" w:rsidRDefault="00DF4DCC" w:rsidP="00DF4DCC">
      <w:pPr>
        <w:numPr>
          <w:ilvl w:val="1"/>
          <w:numId w:val="21"/>
        </w:numPr>
        <w:spacing w:after="0" w:line="276" w:lineRule="auto"/>
        <w:contextualSpacing/>
      </w:pPr>
      <w:r w:rsidRPr="00A13048">
        <w:t>End time:</w:t>
      </w:r>
      <w:r>
        <w:t xml:space="preserve"> week 7</w:t>
      </w:r>
    </w:p>
    <w:p w:rsidR="00DF4DCC" w:rsidRPr="00A13048" w:rsidRDefault="00DF4DCC" w:rsidP="00DF4DCC">
      <w:pPr>
        <w:numPr>
          <w:ilvl w:val="0"/>
          <w:numId w:val="21"/>
        </w:numPr>
        <w:spacing w:after="0" w:line="276" w:lineRule="auto"/>
        <w:contextualSpacing/>
      </w:pPr>
      <w:r w:rsidRPr="00A13048">
        <w:t>User flow</w:t>
      </w:r>
      <w:r>
        <w:t>:</w:t>
      </w:r>
    </w:p>
    <w:p w:rsidR="00DF4DCC" w:rsidRPr="00A13048" w:rsidRDefault="00DF4DCC" w:rsidP="00DF4DCC">
      <w:pPr>
        <w:numPr>
          <w:ilvl w:val="1"/>
          <w:numId w:val="21"/>
        </w:numPr>
        <w:spacing w:after="0" w:line="276" w:lineRule="auto"/>
        <w:contextualSpacing/>
      </w:pPr>
      <w:r w:rsidRPr="00A13048">
        <w:t>Start time:</w:t>
      </w:r>
      <w:r>
        <w:t xml:space="preserve"> week 5</w:t>
      </w:r>
    </w:p>
    <w:p w:rsidR="00DF4DCC" w:rsidRDefault="00DF4DCC" w:rsidP="00DF4DCC">
      <w:pPr>
        <w:numPr>
          <w:ilvl w:val="1"/>
          <w:numId w:val="21"/>
        </w:numPr>
        <w:spacing w:after="0" w:line="276" w:lineRule="auto"/>
        <w:contextualSpacing/>
      </w:pPr>
      <w:r w:rsidRPr="00A13048">
        <w:t>End time:</w:t>
      </w:r>
      <w:r>
        <w:t xml:space="preserve"> week 7</w:t>
      </w:r>
    </w:p>
    <w:p w:rsidR="00DF4DCC" w:rsidRPr="00A13048" w:rsidRDefault="00DF4DCC" w:rsidP="00DF4DCC">
      <w:pPr>
        <w:numPr>
          <w:ilvl w:val="0"/>
          <w:numId w:val="21"/>
        </w:numPr>
        <w:spacing w:after="0" w:line="276" w:lineRule="auto"/>
        <w:contextualSpacing/>
      </w:pPr>
      <w:r>
        <w:t xml:space="preserve">Initial </w:t>
      </w:r>
      <w:r w:rsidRPr="00A13048">
        <w:t>Wireframes</w:t>
      </w:r>
      <w:r>
        <w:t>:</w:t>
      </w:r>
    </w:p>
    <w:p w:rsidR="00DF4DCC" w:rsidRPr="00A13048" w:rsidRDefault="00DF4DCC" w:rsidP="00DF4DCC">
      <w:pPr>
        <w:numPr>
          <w:ilvl w:val="1"/>
          <w:numId w:val="21"/>
        </w:numPr>
        <w:spacing w:after="0" w:line="276" w:lineRule="auto"/>
        <w:contextualSpacing/>
      </w:pPr>
      <w:r w:rsidRPr="00A13048">
        <w:t>Start time:</w:t>
      </w:r>
      <w:r>
        <w:t xml:space="preserve"> week 5</w:t>
      </w:r>
    </w:p>
    <w:p w:rsidR="00DF4DCC" w:rsidRPr="00A13048" w:rsidRDefault="00DF4DCC" w:rsidP="00DF4DCC">
      <w:pPr>
        <w:numPr>
          <w:ilvl w:val="1"/>
          <w:numId w:val="21"/>
        </w:numPr>
        <w:spacing w:after="0" w:line="276" w:lineRule="auto"/>
        <w:contextualSpacing/>
      </w:pPr>
      <w:r w:rsidRPr="00A13048">
        <w:t>End time:</w:t>
      </w:r>
      <w:r>
        <w:t xml:space="preserve"> week 7</w:t>
      </w:r>
    </w:p>
    <w:p w:rsidR="00DF4DCC" w:rsidRPr="00A21057" w:rsidRDefault="00DF4DCC" w:rsidP="00DF4DCC">
      <w:pPr>
        <w:pStyle w:val="Heading2"/>
        <w:numPr>
          <w:ilvl w:val="0"/>
          <w:numId w:val="0"/>
        </w:numPr>
        <w:ind w:left="360"/>
      </w:pPr>
      <w:bookmarkStart w:id="1" w:name="_rqqlaypbujut" w:colFirst="0" w:colLast="0"/>
      <w:bookmarkEnd w:id="1"/>
      <w:r w:rsidRPr="00A21057">
        <w:t>Design</w:t>
      </w:r>
    </w:p>
    <w:p w:rsidR="00DF4DCC" w:rsidRPr="00A13048" w:rsidRDefault="00DF4DCC" w:rsidP="00DF4DCC">
      <w:pPr>
        <w:numPr>
          <w:ilvl w:val="0"/>
          <w:numId w:val="20"/>
        </w:numPr>
        <w:spacing w:after="0" w:line="276" w:lineRule="auto"/>
        <w:contextualSpacing/>
      </w:pPr>
      <w:r>
        <w:t xml:space="preserve">Finalized </w:t>
      </w:r>
      <w:r w:rsidRPr="00A13048">
        <w:t>Wireframes</w:t>
      </w:r>
      <w:r>
        <w:t>:</w:t>
      </w:r>
    </w:p>
    <w:p w:rsidR="00DF4DCC" w:rsidRPr="00A13048" w:rsidRDefault="00DF4DCC" w:rsidP="00DF4DCC">
      <w:pPr>
        <w:numPr>
          <w:ilvl w:val="1"/>
          <w:numId w:val="20"/>
        </w:numPr>
        <w:spacing w:after="0" w:line="276" w:lineRule="auto"/>
        <w:contextualSpacing/>
      </w:pPr>
      <w:r w:rsidRPr="00A13048">
        <w:t>Start time:</w:t>
      </w:r>
      <w:r>
        <w:t xml:space="preserve"> week 7</w:t>
      </w:r>
    </w:p>
    <w:p w:rsidR="00DF4DCC" w:rsidRPr="00A21057" w:rsidRDefault="00DF4DCC" w:rsidP="00DF4DCC">
      <w:pPr>
        <w:numPr>
          <w:ilvl w:val="1"/>
          <w:numId w:val="20"/>
        </w:numPr>
        <w:spacing w:after="0" w:line="276" w:lineRule="auto"/>
        <w:contextualSpacing/>
      </w:pPr>
      <w:r w:rsidRPr="00A13048">
        <w:t>End time:</w:t>
      </w:r>
      <w:r>
        <w:t xml:space="preserve"> week 8</w:t>
      </w:r>
    </w:p>
    <w:p w:rsidR="00DF4DCC" w:rsidRPr="00901D28" w:rsidRDefault="00DF4DCC" w:rsidP="00DF4DCC">
      <w:pPr>
        <w:numPr>
          <w:ilvl w:val="0"/>
          <w:numId w:val="20"/>
        </w:numPr>
        <w:spacing w:after="0" w:line="276" w:lineRule="auto"/>
        <w:contextualSpacing/>
      </w:pPr>
      <w:r w:rsidRPr="00901D28">
        <w:t>Design elements:</w:t>
      </w:r>
    </w:p>
    <w:p w:rsidR="00DF4DCC" w:rsidRPr="00901D28" w:rsidRDefault="00DF4DCC" w:rsidP="00DF4DCC">
      <w:pPr>
        <w:numPr>
          <w:ilvl w:val="1"/>
          <w:numId w:val="20"/>
        </w:numPr>
        <w:spacing w:after="0" w:line="276" w:lineRule="auto"/>
        <w:contextualSpacing/>
      </w:pPr>
      <w:r w:rsidRPr="00901D28">
        <w:t>Start time: week 7</w:t>
      </w:r>
    </w:p>
    <w:p w:rsidR="00DF4DCC" w:rsidRPr="00901D28" w:rsidRDefault="00DF4DCC" w:rsidP="00DF4DCC">
      <w:pPr>
        <w:numPr>
          <w:ilvl w:val="1"/>
          <w:numId w:val="20"/>
        </w:numPr>
        <w:spacing w:after="0" w:line="276" w:lineRule="auto"/>
        <w:contextualSpacing/>
      </w:pPr>
      <w:r w:rsidRPr="00901D28">
        <w:t>End time: week 9</w:t>
      </w:r>
    </w:p>
    <w:p w:rsidR="00DF4DCC" w:rsidRPr="00901D28" w:rsidRDefault="00DF4DCC" w:rsidP="00DF4DCC">
      <w:pPr>
        <w:numPr>
          <w:ilvl w:val="0"/>
          <w:numId w:val="20"/>
        </w:numPr>
        <w:spacing w:after="0" w:line="276" w:lineRule="auto"/>
        <w:contextualSpacing/>
      </w:pPr>
      <w:r w:rsidRPr="00901D28">
        <w:t>CSS:</w:t>
      </w:r>
    </w:p>
    <w:p w:rsidR="00DF4DCC" w:rsidRPr="00901D28" w:rsidRDefault="00DF4DCC" w:rsidP="00DF4DCC">
      <w:pPr>
        <w:numPr>
          <w:ilvl w:val="1"/>
          <w:numId w:val="20"/>
        </w:numPr>
        <w:spacing w:after="0" w:line="276" w:lineRule="auto"/>
        <w:contextualSpacing/>
      </w:pPr>
      <w:r w:rsidRPr="00901D28">
        <w:t>Start time:</w:t>
      </w:r>
      <w:r>
        <w:t xml:space="preserve"> week 8</w:t>
      </w:r>
    </w:p>
    <w:p w:rsidR="00DF4DCC" w:rsidRPr="00901D28" w:rsidRDefault="00DF4DCC" w:rsidP="00DF4DCC">
      <w:pPr>
        <w:numPr>
          <w:ilvl w:val="1"/>
          <w:numId w:val="20"/>
        </w:numPr>
        <w:spacing w:after="0" w:line="276" w:lineRule="auto"/>
        <w:contextualSpacing/>
      </w:pPr>
      <w:r w:rsidRPr="00901D28">
        <w:t>End time:</w:t>
      </w:r>
      <w:r>
        <w:t xml:space="preserve"> week 11</w:t>
      </w:r>
    </w:p>
    <w:p w:rsidR="00DF4DCC" w:rsidRPr="00F12899" w:rsidRDefault="00DF4DCC" w:rsidP="00DF4DCC">
      <w:pPr>
        <w:pStyle w:val="Heading2"/>
        <w:numPr>
          <w:ilvl w:val="0"/>
          <w:numId w:val="0"/>
        </w:numPr>
        <w:ind w:left="360"/>
      </w:pPr>
      <w:bookmarkStart w:id="2" w:name="_kv4mdimhlv3v" w:colFirst="0" w:colLast="0"/>
      <w:bookmarkEnd w:id="2"/>
      <w:r w:rsidRPr="00F12899">
        <w:t>Frontend Development</w:t>
      </w:r>
    </w:p>
    <w:p w:rsidR="00DF4DCC" w:rsidRPr="00F12899" w:rsidRDefault="00DF4DCC" w:rsidP="00DF4DCC">
      <w:pPr>
        <w:pStyle w:val="ListParagraph"/>
        <w:numPr>
          <w:ilvl w:val="0"/>
          <w:numId w:val="24"/>
        </w:numPr>
        <w:spacing w:after="0"/>
      </w:pPr>
      <w:r w:rsidRPr="00F12899">
        <w:t>HTML for content and structure:</w:t>
      </w:r>
    </w:p>
    <w:p w:rsidR="00DF4DCC" w:rsidRPr="00F12899" w:rsidRDefault="00DF4DCC" w:rsidP="00DF4DCC">
      <w:pPr>
        <w:numPr>
          <w:ilvl w:val="1"/>
          <w:numId w:val="24"/>
        </w:numPr>
        <w:spacing w:after="0" w:line="276" w:lineRule="auto"/>
        <w:contextualSpacing/>
      </w:pPr>
      <w:r w:rsidRPr="00F12899">
        <w:t>Start time: week 8</w:t>
      </w:r>
    </w:p>
    <w:p w:rsidR="00DF4DCC" w:rsidRPr="00F12899" w:rsidRDefault="00DF4DCC" w:rsidP="00DF4DCC">
      <w:pPr>
        <w:numPr>
          <w:ilvl w:val="1"/>
          <w:numId w:val="24"/>
        </w:numPr>
        <w:spacing w:after="0" w:line="276" w:lineRule="auto"/>
        <w:contextualSpacing/>
      </w:pPr>
      <w:r w:rsidRPr="00F12899">
        <w:t>End time: week 11</w:t>
      </w:r>
    </w:p>
    <w:p w:rsidR="00DF4DCC" w:rsidRPr="00F12899" w:rsidRDefault="00DF4DCC" w:rsidP="00DF4DCC">
      <w:pPr>
        <w:numPr>
          <w:ilvl w:val="0"/>
          <w:numId w:val="24"/>
        </w:numPr>
        <w:spacing w:after="0" w:line="276" w:lineRule="auto"/>
        <w:contextualSpacing/>
      </w:pPr>
      <w:r w:rsidRPr="00F12899">
        <w:t>Interactive features or elements:</w:t>
      </w:r>
    </w:p>
    <w:p w:rsidR="00DF4DCC" w:rsidRPr="00F12899" w:rsidRDefault="00DF4DCC" w:rsidP="00DF4DCC">
      <w:pPr>
        <w:numPr>
          <w:ilvl w:val="1"/>
          <w:numId w:val="24"/>
        </w:numPr>
        <w:spacing w:after="0" w:line="276" w:lineRule="auto"/>
        <w:contextualSpacing/>
      </w:pPr>
      <w:r w:rsidRPr="00F12899">
        <w:t>Start time:</w:t>
      </w:r>
      <w:r>
        <w:t xml:space="preserve"> week 8</w:t>
      </w:r>
    </w:p>
    <w:p w:rsidR="00DF4DCC" w:rsidRPr="00F12899" w:rsidRDefault="00DF4DCC" w:rsidP="00DF4DCC">
      <w:pPr>
        <w:numPr>
          <w:ilvl w:val="1"/>
          <w:numId w:val="24"/>
        </w:numPr>
        <w:spacing w:after="0" w:line="276" w:lineRule="auto"/>
        <w:contextualSpacing/>
      </w:pPr>
      <w:r w:rsidRPr="00F12899">
        <w:t>End time:</w:t>
      </w:r>
      <w:r>
        <w:t xml:space="preserve"> week 11</w:t>
      </w:r>
    </w:p>
    <w:p w:rsidR="00DF4DCC" w:rsidRPr="00F12899" w:rsidRDefault="00DF4DCC" w:rsidP="00DF4DCC">
      <w:pPr>
        <w:numPr>
          <w:ilvl w:val="0"/>
          <w:numId w:val="24"/>
        </w:numPr>
        <w:spacing w:after="0" w:line="276" w:lineRule="auto"/>
        <w:contextualSpacing/>
      </w:pPr>
      <w:r w:rsidRPr="00F12899">
        <w:t>Location application:</w:t>
      </w:r>
    </w:p>
    <w:p w:rsidR="00DF4DCC" w:rsidRPr="00F12899" w:rsidRDefault="00DF4DCC" w:rsidP="00DF4DCC">
      <w:pPr>
        <w:numPr>
          <w:ilvl w:val="1"/>
          <w:numId w:val="24"/>
        </w:numPr>
        <w:spacing w:after="0" w:line="276" w:lineRule="auto"/>
        <w:contextualSpacing/>
      </w:pPr>
      <w:r w:rsidRPr="00F12899">
        <w:t>Start time:</w:t>
      </w:r>
      <w:r>
        <w:t xml:space="preserve"> week 8</w:t>
      </w:r>
    </w:p>
    <w:p w:rsidR="00DF4DCC" w:rsidRPr="00F12899" w:rsidRDefault="00DF4DCC" w:rsidP="00DF4DCC">
      <w:pPr>
        <w:numPr>
          <w:ilvl w:val="1"/>
          <w:numId w:val="24"/>
        </w:numPr>
        <w:spacing w:after="0" w:line="276" w:lineRule="auto"/>
        <w:contextualSpacing/>
      </w:pPr>
      <w:r w:rsidRPr="00F12899">
        <w:t>End time:</w:t>
      </w:r>
      <w:r>
        <w:t xml:space="preserve"> week 11</w:t>
      </w:r>
    </w:p>
    <w:p w:rsidR="00DF4DCC" w:rsidRPr="000155AA" w:rsidRDefault="00DF4DCC" w:rsidP="00DF4DCC">
      <w:pPr>
        <w:pStyle w:val="Heading2"/>
        <w:numPr>
          <w:ilvl w:val="0"/>
          <w:numId w:val="0"/>
        </w:numPr>
        <w:ind w:left="360"/>
      </w:pPr>
      <w:bookmarkStart w:id="3" w:name="_y5mhxcti92c1" w:colFirst="0" w:colLast="0"/>
      <w:bookmarkEnd w:id="3"/>
      <w:r w:rsidRPr="000155AA">
        <w:t>Backend Development</w:t>
      </w:r>
    </w:p>
    <w:p w:rsidR="00DF4DCC" w:rsidRPr="000155AA" w:rsidRDefault="00DF4DCC" w:rsidP="00DF4DCC">
      <w:pPr>
        <w:numPr>
          <w:ilvl w:val="0"/>
          <w:numId w:val="22"/>
        </w:numPr>
        <w:spacing w:after="0" w:line="276" w:lineRule="auto"/>
        <w:contextualSpacing/>
      </w:pPr>
      <w:r w:rsidRPr="000155AA">
        <w:t>Database schema: description of tables/relationships</w:t>
      </w:r>
      <w:r>
        <w:t>:</w:t>
      </w:r>
    </w:p>
    <w:p w:rsidR="00DF4DCC" w:rsidRPr="000155AA" w:rsidRDefault="00DF4DCC" w:rsidP="00DF4DCC">
      <w:pPr>
        <w:numPr>
          <w:ilvl w:val="1"/>
          <w:numId w:val="22"/>
        </w:numPr>
        <w:spacing w:after="0" w:line="276" w:lineRule="auto"/>
        <w:contextualSpacing/>
      </w:pPr>
      <w:r w:rsidRPr="000155AA">
        <w:t>Start time:</w:t>
      </w:r>
      <w:r>
        <w:t xml:space="preserve"> week 8</w:t>
      </w:r>
    </w:p>
    <w:p w:rsidR="00DF4DCC" w:rsidRPr="000155AA" w:rsidRDefault="00DF4DCC" w:rsidP="00DF4DCC">
      <w:pPr>
        <w:numPr>
          <w:ilvl w:val="1"/>
          <w:numId w:val="22"/>
        </w:numPr>
        <w:spacing w:after="0" w:line="276" w:lineRule="auto"/>
        <w:contextualSpacing/>
      </w:pPr>
      <w:r w:rsidRPr="000155AA">
        <w:t>End time:</w:t>
      </w:r>
      <w:r>
        <w:t xml:space="preserve"> </w:t>
      </w:r>
      <w:proofErr w:type="gramStart"/>
      <w:r>
        <w:t>week  11</w:t>
      </w:r>
      <w:proofErr w:type="gramEnd"/>
    </w:p>
    <w:p w:rsidR="00DF4DCC" w:rsidRPr="000155AA" w:rsidRDefault="00DF4DCC" w:rsidP="00DF4DCC">
      <w:pPr>
        <w:numPr>
          <w:ilvl w:val="0"/>
          <w:numId w:val="22"/>
        </w:numPr>
        <w:spacing w:after="0" w:line="276" w:lineRule="auto"/>
        <w:contextualSpacing/>
      </w:pPr>
      <w:r w:rsidRPr="000155AA">
        <w:t>.</w:t>
      </w:r>
      <w:proofErr w:type="spellStart"/>
      <w:r w:rsidRPr="000155AA">
        <w:t>sql</w:t>
      </w:r>
      <w:proofErr w:type="spellEnd"/>
      <w:r w:rsidRPr="000155AA">
        <w:t xml:space="preserve"> file of the application database:</w:t>
      </w:r>
    </w:p>
    <w:p w:rsidR="00DF4DCC" w:rsidRPr="000155AA" w:rsidRDefault="00DF4DCC" w:rsidP="00DF4DCC">
      <w:pPr>
        <w:numPr>
          <w:ilvl w:val="1"/>
          <w:numId w:val="22"/>
        </w:numPr>
        <w:spacing w:after="0" w:line="276" w:lineRule="auto"/>
        <w:contextualSpacing/>
      </w:pPr>
      <w:r w:rsidRPr="000155AA">
        <w:t>Start time:</w:t>
      </w:r>
      <w:r>
        <w:t xml:space="preserve"> week 8</w:t>
      </w:r>
    </w:p>
    <w:p w:rsidR="00DF4DCC" w:rsidRPr="000155AA" w:rsidRDefault="00DF4DCC" w:rsidP="00DF4DCC">
      <w:pPr>
        <w:numPr>
          <w:ilvl w:val="1"/>
          <w:numId w:val="22"/>
        </w:numPr>
        <w:spacing w:after="0" w:line="276" w:lineRule="auto"/>
        <w:contextualSpacing/>
      </w:pPr>
      <w:r w:rsidRPr="000155AA">
        <w:t>End time:</w:t>
      </w:r>
      <w:r>
        <w:t xml:space="preserve"> week 11</w:t>
      </w:r>
    </w:p>
    <w:p w:rsidR="00DF4DCC" w:rsidRPr="000155AA" w:rsidRDefault="00DF4DCC" w:rsidP="00DF4DCC">
      <w:pPr>
        <w:numPr>
          <w:ilvl w:val="0"/>
          <w:numId w:val="22"/>
        </w:numPr>
        <w:spacing w:after="0" w:line="276" w:lineRule="auto"/>
        <w:contextualSpacing/>
      </w:pPr>
      <w:r w:rsidRPr="000155AA">
        <w:t>Entity relationship diagrams:</w:t>
      </w:r>
    </w:p>
    <w:p w:rsidR="00DF4DCC" w:rsidRPr="000155AA" w:rsidRDefault="00DF4DCC" w:rsidP="00DF4DCC">
      <w:pPr>
        <w:numPr>
          <w:ilvl w:val="1"/>
          <w:numId w:val="22"/>
        </w:numPr>
        <w:spacing w:after="0" w:line="276" w:lineRule="auto"/>
        <w:contextualSpacing/>
      </w:pPr>
      <w:r w:rsidRPr="000155AA">
        <w:t>Start time:</w:t>
      </w:r>
      <w:r>
        <w:t xml:space="preserve"> week 8</w:t>
      </w:r>
    </w:p>
    <w:p w:rsidR="00DF4DCC" w:rsidRPr="000155AA" w:rsidRDefault="00DF4DCC" w:rsidP="00DF4DCC">
      <w:pPr>
        <w:numPr>
          <w:ilvl w:val="1"/>
          <w:numId w:val="22"/>
        </w:numPr>
        <w:spacing w:after="0" w:line="276" w:lineRule="auto"/>
        <w:contextualSpacing/>
      </w:pPr>
      <w:r w:rsidRPr="000155AA">
        <w:t>End time:</w:t>
      </w:r>
      <w:r>
        <w:t xml:space="preserve"> week 11</w:t>
      </w:r>
    </w:p>
    <w:p w:rsidR="00DF4DCC" w:rsidRPr="006C745B" w:rsidRDefault="00DF4DCC" w:rsidP="00DF4DCC">
      <w:pPr>
        <w:pStyle w:val="Heading2"/>
        <w:numPr>
          <w:ilvl w:val="0"/>
          <w:numId w:val="0"/>
        </w:numPr>
        <w:ind w:left="360"/>
      </w:pPr>
      <w:bookmarkStart w:id="4" w:name="_dpxe4c6h9nv9" w:colFirst="0" w:colLast="0"/>
      <w:bookmarkEnd w:id="4"/>
      <w:r w:rsidRPr="006C745B">
        <w:t>Quality Assurance</w:t>
      </w:r>
    </w:p>
    <w:p w:rsidR="00DF4DCC" w:rsidRPr="006C745B" w:rsidRDefault="00DF4DCC" w:rsidP="00DF4DCC">
      <w:pPr>
        <w:numPr>
          <w:ilvl w:val="0"/>
          <w:numId w:val="23"/>
        </w:numPr>
        <w:spacing w:after="0" w:line="276" w:lineRule="auto"/>
        <w:contextualSpacing/>
      </w:pPr>
      <w:r w:rsidRPr="006C745B">
        <w:t>Functional prototype: views, layout components and functional annotatio</w:t>
      </w:r>
      <w:r>
        <w:t>ns for all pages and components</w:t>
      </w:r>
    </w:p>
    <w:p w:rsidR="00DF4DCC" w:rsidRPr="006C745B" w:rsidRDefault="00DF4DCC" w:rsidP="00DF4DCC">
      <w:pPr>
        <w:numPr>
          <w:ilvl w:val="1"/>
          <w:numId w:val="23"/>
        </w:numPr>
        <w:spacing w:after="0" w:line="276" w:lineRule="auto"/>
        <w:contextualSpacing/>
      </w:pPr>
      <w:r w:rsidRPr="006C745B">
        <w:t>Start time:</w:t>
      </w:r>
      <w:r>
        <w:t xml:space="preserve"> week 8</w:t>
      </w:r>
    </w:p>
    <w:p w:rsidR="00DF4DCC" w:rsidRDefault="00DF4DCC" w:rsidP="00DF4DCC">
      <w:pPr>
        <w:numPr>
          <w:ilvl w:val="1"/>
          <w:numId w:val="23"/>
        </w:numPr>
        <w:spacing w:after="0" w:line="276" w:lineRule="auto"/>
        <w:contextualSpacing/>
      </w:pPr>
      <w:r w:rsidRPr="006C745B">
        <w:t>End time:</w:t>
      </w:r>
      <w:r>
        <w:t xml:space="preserve"> week 9</w:t>
      </w:r>
    </w:p>
    <w:p w:rsidR="00DF4DCC" w:rsidRPr="006C745B" w:rsidRDefault="00DF4DCC" w:rsidP="00DF4DCC">
      <w:pPr>
        <w:numPr>
          <w:ilvl w:val="0"/>
          <w:numId w:val="23"/>
        </w:numPr>
        <w:spacing w:after="0" w:line="276" w:lineRule="auto"/>
        <w:contextualSpacing/>
      </w:pPr>
      <w:r>
        <w:lastRenderedPageBreak/>
        <w:t>Bug Testing:</w:t>
      </w:r>
    </w:p>
    <w:p w:rsidR="00DF4DCC" w:rsidRPr="006C745B" w:rsidRDefault="00DF4DCC" w:rsidP="00DF4DCC">
      <w:pPr>
        <w:numPr>
          <w:ilvl w:val="1"/>
          <w:numId w:val="23"/>
        </w:numPr>
        <w:spacing w:after="0" w:line="276" w:lineRule="auto"/>
        <w:contextualSpacing/>
      </w:pPr>
      <w:r w:rsidRPr="006C745B">
        <w:t>Start time:</w:t>
      </w:r>
      <w:r>
        <w:t xml:space="preserve"> week 10</w:t>
      </w:r>
    </w:p>
    <w:p w:rsidR="00DF4DCC" w:rsidRDefault="00DF4DCC" w:rsidP="00DF4DCC">
      <w:pPr>
        <w:numPr>
          <w:ilvl w:val="1"/>
          <w:numId w:val="23"/>
        </w:numPr>
        <w:spacing w:after="0" w:line="276" w:lineRule="auto"/>
        <w:contextualSpacing/>
      </w:pPr>
      <w:r w:rsidRPr="006C745B">
        <w:t>End time:</w:t>
      </w:r>
      <w:r>
        <w:t xml:space="preserve"> week 12</w:t>
      </w:r>
    </w:p>
    <w:p w:rsidR="00DF4DCC" w:rsidRPr="00364F91" w:rsidRDefault="00DF4DCC" w:rsidP="0064273D">
      <w:pPr>
        <w:pStyle w:val="Heading2"/>
        <w:numPr>
          <w:ilvl w:val="0"/>
          <w:numId w:val="0"/>
        </w:numPr>
        <w:ind w:left="360"/>
      </w:pPr>
      <w:bookmarkStart w:id="5" w:name="_1e7oi5qkgv" w:colFirst="0" w:colLast="0"/>
      <w:bookmarkEnd w:id="5"/>
      <w:r w:rsidRPr="00364F91">
        <w:t xml:space="preserve">User Acceptance Testing </w:t>
      </w:r>
    </w:p>
    <w:p w:rsidR="00DF4DCC" w:rsidRPr="00364F91" w:rsidRDefault="00DF4DCC" w:rsidP="00DF4DCC">
      <w:pPr>
        <w:numPr>
          <w:ilvl w:val="0"/>
          <w:numId w:val="18"/>
        </w:numPr>
        <w:spacing w:after="0" w:line="276" w:lineRule="auto"/>
        <w:contextualSpacing/>
      </w:pPr>
      <w:r w:rsidRPr="00364F91">
        <w:t>User testing: A user should be able to navigate through the entire si</w:t>
      </w:r>
      <w:r>
        <w:t>te and understand its functions</w:t>
      </w:r>
    </w:p>
    <w:p w:rsidR="00DF4DCC" w:rsidRPr="00364F91" w:rsidRDefault="00DF4DCC" w:rsidP="00DF4DCC">
      <w:pPr>
        <w:numPr>
          <w:ilvl w:val="1"/>
          <w:numId w:val="18"/>
        </w:numPr>
        <w:spacing w:after="0" w:line="276" w:lineRule="auto"/>
        <w:contextualSpacing/>
      </w:pPr>
      <w:r w:rsidRPr="00364F91">
        <w:t>Start time:</w:t>
      </w:r>
      <w:r>
        <w:t xml:space="preserve"> week 11</w:t>
      </w:r>
    </w:p>
    <w:p w:rsidR="00DF4DCC" w:rsidRPr="00364F91" w:rsidRDefault="00DF4DCC" w:rsidP="00DF4DCC">
      <w:pPr>
        <w:numPr>
          <w:ilvl w:val="1"/>
          <w:numId w:val="18"/>
        </w:numPr>
        <w:spacing w:after="0" w:line="276" w:lineRule="auto"/>
        <w:contextualSpacing/>
      </w:pPr>
      <w:r w:rsidRPr="00364F91">
        <w:t>End time:</w:t>
      </w:r>
      <w:bookmarkStart w:id="6" w:name="_uxtz1akpg0t7" w:colFirst="0" w:colLast="0"/>
      <w:bookmarkEnd w:id="6"/>
      <w:r>
        <w:t xml:space="preserve"> week 13</w:t>
      </w:r>
    </w:p>
    <w:p w:rsidR="00DF4DCC" w:rsidRDefault="00DF4DCC" w:rsidP="00DF4DCC">
      <w:pPr>
        <w:pStyle w:val="ListParagraph"/>
        <w:ind w:left="1440"/>
      </w:pPr>
    </w:p>
    <w:p w:rsidR="00DF4DCC" w:rsidRDefault="00DF4DCC" w:rsidP="00DF4DCC">
      <w:pPr>
        <w:ind w:left="1440"/>
      </w:pPr>
    </w:p>
    <w:p w:rsidR="003312ED" w:rsidRDefault="0064273D">
      <w:pPr>
        <w:pStyle w:val="Heading2"/>
      </w:pPr>
      <w:r>
        <w:t>Past work and experience (as it applies to this project and how it sets you apart from other teams)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N" w:eastAsia="en-IN"/>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6D6A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183511BCED7D4358894CFE0FBCFF4C98"/>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rsidR="003312ED" w:rsidRDefault="003312ED"/>
    <w:p w:rsidR="003312ED" w:rsidRDefault="0064273D">
      <w:pPr>
        <w:pStyle w:val="Heading2"/>
      </w:pPr>
      <w:r>
        <w:t xml:space="preserve"> Team member Biographies</w:t>
      </w:r>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N" w:eastAsia="en-IN"/>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45EF0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02F4930F715B407FAF8BEFE446C01017"/>
            </w:placeholder>
            <w:temporary/>
            <w:showingPlcHdr/>
            <w15:appearance w15:val="hidden"/>
          </w:sdtPr>
          <w:sdtEndPr/>
          <w:sdtContent>
            <w:tc>
              <w:tcPr>
                <w:tcW w:w="4692" w:type="pct"/>
              </w:tcPr>
              <w:p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rsidR="003312ED" w:rsidRDefault="003312ED"/>
    <w:p w:rsidR="003312ED" w:rsidRDefault="003312ED"/>
    <w:p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312ED"/>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BD13DD">
            <w:sdt>
              <w:sdtPr>
                <w:alias w:val="Approved By:"/>
                <w:tag w:val="Approved By:"/>
                <w:id w:val="-1471513911"/>
                <w:placeholder>
                  <w:docPart w:val="E33B0DFCFDB847AEA43405DF4A67D93F"/>
                </w:placeholder>
                <w:temporary/>
                <w:showingPlcHdr/>
                <w15:appearance w15:val="hidden"/>
              </w:sdtPr>
              <w:sdtEndPr/>
              <w:sdtContent>
                <w:r w:rsidR="001A728E">
                  <w:t>Approved By</w:t>
                </w:r>
              </w:sdtContent>
            </w:sdt>
          </w:p>
        </w:tc>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E6C11D1D95354C118EEC2A60671614E8"/>
            </w:placeholder>
            <w:temporary/>
            <w:showingPlcHdr/>
            <w15:appearance w15:val="hidden"/>
          </w:sdtPr>
          <w:sdtEndPr/>
          <w:sdtContent>
            <w:tc>
              <w:tcPr>
                <w:tcW w:w="576"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66BCCFCCE5FA4469A38BC4C111C56CBE"/>
            </w:placeholder>
            <w:temporary/>
            <w:showingPlcHdr/>
            <w15:appearance w15:val="hidden"/>
          </w:sdtPr>
          <w:sdtEndPr/>
          <w:sdtContent>
            <w:tc>
              <w:tcPr>
                <w:tcW w:w="640" w:type="pct"/>
              </w:tcPr>
              <w:p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2333343D2D0A4EDCBAAF9DEE6281D0E6"/>
            </w:placeholder>
            <w:temporary/>
            <w:showingPlcHdr/>
            <w15:appearance w15:val="hidden"/>
          </w:sdtPr>
          <w:sdtEndPr/>
          <w:sdtContent>
            <w:tc>
              <w:tcPr>
                <w:tcW w:w="575" w:type="pct"/>
              </w:tcPr>
              <w:p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3DD" w:rsidRDefault="00BD13DD">
      <w:pPr>
        <w:spacing w:after="0" w:line="240" w:lineRule="auto"/>
      </w:pPr>
      <w:r>
        <w:separator/>
      </w:r>
    </w:p>
  </w:endnote>
  <w:endnote w:type="continuationSeparator" w:id="0">
    <w:p w:rsidR="00BD13DD" w:rsidRDefault="00BD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24347F">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3DD" w:rsidRDefault="00BD13DD">
      <w:pPr>
        <w:spacing w:after="0" w:line="240" w:lineRule="auto"/>
      </w:pPr>
      <w:r>
        <w:separator/>
      </w:r>
    </w:p>
  </w:footnote>
  <w:footnote w:type="continuationSeparator" w:id="0">
    <w:p w:rsidR="00BD13DD" w:rsidRDefault="00BD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A635A1"/>
    <w:multiLevelType w:val="multilevel"/>
    <w:tmpl w:val="45183BE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12FD22D2"/>
    <w:multiLevelType w:val="multilevel"/>
    <w:tmpl w:val="13B44FA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251A06BE"/>
    <w:multiLevelType w:val="multilevel"/>
    <w:tmpl w:val="AD563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586D2A"/>
    <w:multiLevelType w:val="hybridMultilevel"/>
    <w:tmpl w:val="08FC0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56B5A"/>
    <w:multiLevelType w:val="hybridMultilevel"/>
    <w:tmpl w:val="3B988D7C"/>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52B536D9"/>
    <w:multiLevelType w:val="multilevel"/>
    <w:tmpl w:val="DC8A19D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600A2C5F"/>
    <w:multiLevelType w:val="multilevel"/>
    <w:tmpl w:val="EEB08FC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609D2067"/>
    <w:multiLevelType w:val="multilevel"/>
    <w:tmpl w:val="7278E8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1" w15:restartNumberingAfterBreak="0">
    <w:nsid w:val="75063163"/>
    <w:multiLevelType w:val="multilevel"/>
    <w:tmpl w:val="A7FAB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9"/>
  </w:num>
  <w:num w:numId="2">
    <w:abstractNumId w:val="20"/>
  </w:num>
  <w:num w:numId="3">
    <w:abstractNumId w:val="20"/>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4"/>
  </w:num>
  <w:num w:numId="17">
    <w:abstractNumId w:val="15"/>
  </w:num>
  <w:num w:numId="18">
    <w:abstractNumId w:val="18"/>
  </w:num>
  <w:num w:numId="19">
    <w:abstractNumId w:val="13"/>
  </w:num>
  <w:num w:numId="20">
    <w:abstractNumId w:val="11"/>
  </w:num>
  <w:num w:numId="21">
    <w:abstractNumId w:val="12"/>
  </w:num>
  <w:num w:numId="22">
    <w:abstractNumId w:val="19"/>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CC"/>
    <w:rsid w:val="00083B37"/>
    <w:rsid w:val="000A0612"/>
    <w:rsid w:val="001A728E"/>
    <w:rsid w:val="001E042A"/>
    <w:rsid w:val="001E61BC"/>
    <w:rsid w:val="00225505"/>
    <w:rsid w:val="0024347F"/>
    <w:rsid w:val="003312ED"/>
    <w:rsid w:val="004018C1"/>
    <w:rsid w:val="004727F4"/>
    <w:rsid w:val="004A0A8D"/>
    <w:rsid w:val="00575B92"/>
    <w:rsid w:val="005D4DC9"/>
    <w:rsid w:val="005F7999"/>
    <w:rsid w:val="00626EDA"/>
    <w:rsid w:val="0064273D"/>
    <w:rsid w:val="006D7FF8"/>
    <w:rsid w:val="00704472"/>
    <w:rsid w:val="00791457"/>
    <w:rsid w:val="007F372E"/>
    <w:rsid w:val="008A3143"/>
    <w:rsid w:val="008D5E06"/>
    <w:rsid w:val="008D6D77"/>
    <w:rsid w:val="00954BFF"/>
    <w:rsid w:val="00A50C47"/>
    <w:rsid w:val="00AA316B"/>
    <w:rsid w:val="00BC1FD2"/>
    <w:rsid w:val="00BD13DD"/>
    <w:rsid w:val="00C92C41"/>
    <w:rsid w:val="00D57E3E"/>
    <w:rsid w:val="00DB24CB"/>
    <w:rsid w:val="00DF4DCC"/>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BB25"/>
  <w15:chartTrackingRefBased/>
  <w15:docId w15:val="{F372DBE5-4BD6-4A5A-8AAB-88666DA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F4DCC"/>
    <w:pPr>
      <w:spacing w:after="200" w:line="276" w:lineRule="auto"/>
      <w:ind w:left="720"/>
      <w:contextualSpacing/>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20Kamani\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9EFD2362FA4ED6AD630269C816EF96"/>
        <w:category>
          <w:name w:val="General"/>
          <w:gallery w:val="placeholder"/>
        </w:category>
        <w:types>
          <w:type w:val="bbPlcHdr"/>
        </w:types>
        <w:behaviors>
          <w:behavior w:val="content"/>
        </w:behaviors>
        <w:guid w:val="{EE859553-8D83-4251-8269-994D90904036}"/>
      </w:docPartPr>
      <w:docPartBody>
        <w:p w:rsidR="00AA08D5" w:rsidRDefault="00C55753">
          <w:pPr>
            <w:pStyle w:val="159EFD2362FA4ED6AD630269C816EF96"/>
          </w:pPr>
          <w:r>
            <w:t>Date</w:t>
          </w:r>
        </w:p>
      </w:docPartBody>
    </w:docPart>
    <w:docPart>
      <w:docPartPr>
        <w:name w:val="233D0CECA8A948ED9A1CC4FE6BC59BDC"/>
        <w:category>
          <w:name w:val="General"/>
          <w:gallery w:val="placeholder"/>
        </w:category>
        <w:types>
          <w:type w:val="bbPlcHdr"/>
        </w:types>
        <w:behaviors>
          <w:behavior w:val="content"/>
        </w:behaviors>
        <w:guid w:val="{3FB7E4C1-DF8F-4CED-AF6B-7D782D2BF8FC}"/>
      </w:docPartPr>
      <w:docPartBody>
        <w:p w:rsidR="00AA08D5" w:rsidRDefault="00C55753">
          <w:pPr>
            <w:pStyle w:val="233D0CECA8A948ED9A1CC4FE6BC59BDC"/>
          </w:pPr>
          <w:r>
            <w:t>Overview</w:t>
          </w:r>
        </w:p>
      </w:docPartBody>
    </w:docPart>
    <w:docPart>
      <w:docPartPr>
        <w:name w:val="B191F2FD252B44B9ACCEA1E6B3C1896A"/>
        <w:category>
          <w:name w:val="General"/>
          <w:gallery w:val="placeholder"/>
        </w:category>
        <w:types>
          <w:type w:val="bbPlcHdr"/>
        </w:types>
        <w:behaviors>
          <w:behavior w:val="content"/>
        </w:behaviors>
        <w:guid w:val="{FE985072-794F-495F-A728-FCC44CAB3C29}"/>
      </w:docPartPr>
      <w:docPartBody>
        <w:p w:rsidR="00AA08D5" w:rsidRDefault="00C55753">
          <w:pPr>
            <w:pStyle w:val="B191F2FD252B44B9ACCEA1E6B3C1896A"/>
          </w:pPr>
          <w:r>
            <w:t>Project Background and Description</w:t>
          </w:r>
        </w:p>
      </w:docPartBody>
    </w:docPart>
    <w:docPart>
      <w:docPartPr>
        <w:name w:val="1DBA9CB1AF074EFD9CA48911ADD0DE46"/>
        <w:category>
          <w:name w:val="General"/>
          <w:gallery w:val="placeholder"/>
        </w:category>
        <w:types>
          <w:type w:val="bbPlcHdr"/>
        </w:types>
        <w:behaviors>
          <w:behavior w:val="content"/>
        </w:behaviors>
        <w:guid w:val="{EF197A96-D838-41FD-AEB2-494DF834CCAC}"/>
      </w:docPartPr>
      <w:docPartBody>
        <w:p w:rsidR="00AA08D5" w:rsidRDefault="00C55753">
          <w:pPr>
            <w:pStyle w:val="1DBA9CB1AF074EFD9CA48911ADD0DE46"/>
          </w:pPr>
          <w:r>
            <w:t xml:space="preserve">Describe how this </w:t>
          </w:r>
          <w:r w:rsidRPr="008D5E06">
            <w:t>project</w:t>
          </w:r>
          <w:r>
            <w:t xml:space="preserve"> came about, who is involved, and the purpose.</w:t>
          </w:r>
        </w:p>
      </w:docPartBody>
    </w:docPart>
    <w:docPart>
      <w:docPartPr>
        <w:name w:val="EF8EA4F77EF240979A6E7977C62A2D77"/>
        <w:category>
          <w:name w:val="General"/>
          <w:gallery w:val="placeholder"/>
        </w:category>
        <w:types>
          <w:type w:val="bbPlcHdr"/>
        </w:types>
        <w:behaviors>
          <w:behavior w:val="content"/>
        </w:behaviors>
        <w:guid w:val="{15CF662D-6F2F-4745-B0B7-F5CE60103EBE}"/>
      </w:docPartPr>
      <w:docPartBody>
        <w:p w:rsidR="00AA08D5" w:rsidRDefault="00C55753">
          <w:pPr>
            <w:pStyle w:val="EF8EA4F77EF240979A6E7977C62A2D77"/>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FE3A4A7B22294D1992E3AADDDDDBFFD8"/>
        <w:category>
          <w:name w:val="General"/>
          <w:gallery w:val="placeholder"/>
        </w:category>
        <w:types>
          <w:type w:val="bbPlcHdr"/>
        </w:types>
        <w:behaviors>
          <w:behavior w:val="content"/>
        </w:behaviors>
        <w:guid w:val="{2FAAF411-C513-43C6-885F-BE192B7BAF4C}"/>
      </w:docPartPr>
      <w:docPartBody>
        <w:p w:rsidR="00AA08D5" w:rsidRDefault="00C55753">
          <w:pPr>
            <w:pStyle w:val="FE3A4A7B22294D1992E3AADDDDDBFFD8"/>
          </w:pPr>
          <w:r>
            <w:t>It not only defines what you are doing (what goes into the box), but it sets limits for what will not be done as part of the project (what doesn’t fit in the box).</w:t>
          </w:r>
        </w:p>
      </w:docPartBody>
    </w:docPart>
    <w:docPart>
      <w:docPartPr>
        <w:name w:val="800F8F96628E4CB3A7D1BD3EF2BC533B"/>
        <w:category>
          <w:name w:val="General"/>
          <w:gallery w:val="placeholder"/>
        </w:category>
        <w:types>
          <w:type w:val="bbPlcHdr"/>
        </w:types>
        <w:behaviors>
          <w:behavior w:val="content"/>
        </w:behaviors>
        <w:guid w:val="{799053C2-EA16-4C15-9DF5-0A8CA51CA0E2}"/>
      </w:docPartPr>
      <w:docPartBody>
        <w:p w:rsidR="00AA08D5" w:rsidRDefault="00C55753">
          <w:pPr>
            <w:pStyle w:val="800F8F96628E4CB3A7D1BD3EF2BC533B"/>
          </w:pPr>
          <w:r>
            <w:t xml:space="preserve">Describe the high </w:t>
          </w:r>
          <w:r w:rsidRPr="008D5E06">
            <w:t>level</w:t>
          </w:r>
          <w:r>
            <w:t xml:space="preserve"> requirements for the project. For example:</w:t>
          </w:r>
        </w:p>
      </w:docPartBody>
    </w:docPart>
    <w:docPart>
      <w:docPartPr>
        <w:name w:val="183511BCED7D4358894CFE0FBCFF4C98"/>
        <w:category>
          <w:name w:val="General"/>
          <w:gallery w:val="placeholder"/>
        </w:category>
        <w:types>
          <w:type w:val="bbPlcHdr"/>
        </w:types>
        <w:behaviors>
          <w:behavior w:val="content"/>
        </w:behaviors>
        <w:guid w:val="{25278240-E96B-4853-9491-618E1D10FA86}"/>
      </w:docPartPr>
      <w:docPartBody>
        <w:p w:rsidR="00AA08D5" w:rsidRDefault="00C55753">
          <w:pPr>
            <w:pStyle w:val="183511BCED7D4358894CFE0FBCFF4C98"/>
          </w:pPr>
          <w:r w:rsidRPr="008D5E06">
            <w:t>List agencies, stakeholders or divisions which will be impacted by this project and describe how they will be affected by the project.</w:t>
          </w:r>
        </w:p>
      </w:docPartBody>
    </w:docPart>
    <w:docPart>
      <w:docPartPr>
        <w:name w:val="02F4930F715B407FAF8BEFE446C01017"/>
        <w:category>
          <w:name w:val="General"/>
          <w:gallery w:val="placeholder"/>
        </w:category>
        <w:types>
          <w:type w:val="bbPlcHdr"/>
        </w:types>
        <w:behaviors>
          <w:behavior w:val="content"/>
        </w:behaviors>
        <w:guid w:val="{17E47347-28F5-488A-AA61-319246DDCF39}"/>
      </w:docPartPr>
      <w:docPartBody>
        <w:p w:rsidR="00AA08D5" w:rsidRDefault="00C55753">
          <w:pPr>
            <w:pStyle w:val="02F4930F715B407FAF8BEFE446C01017"/>
          </w:pPr>
          <w:r>
            <w:t xml:space="preserve">List business </w:t>
          </w:r>
          <w:r w:rsidRPr="008D5E06">
            <w:t>processes</w:t>
          </w:r>
          <w:r>
            <w:t xml:space="preserve"> or systems which will be impacted by this project and describe how they will be affected.</w:t>
          </w:r>
        </w:p>
      </w:docPartBody>
    </w:docPart>
    <w:docPart>
      <w:docPartPr>
        <w:name w:val="E33B0DFCFDB847AEA43405DF4A67D93F"/>
        <w:category>
          <w:name w:val="General"/>
          <w:gallery w:val="placeholder"/>
        </w:category>
        <w:types>
          <w:type w:val="bbPlcHdr"/>
        </w:types>
        <w:behaviors>
          <w:behavior w:val="content"/>
        </w:behaviors>
        <w:guid w:val="{A50EF5A3-B5A9-47F3-9283-397AD6855231}"/>
      </w:docPartPr>
      <w:docPartBody>
        <w:p w:rsidR="00AA08D5" w:rsidRDefault="00C55753">
          <w:pPr>
            <w:pStyle w:val="E33B0DFCFDB847AEA43405DF4A67D93F"/>
          </w:pPr>
          <w:r>
            <w:t>Approved By</w:t>
          </w:r>
        </w:p>
      </w:docPartBody>
    </w:docPart>
    <w:docPart>
      <w:docPartPr>
        <w:name w:val="E6C11D1D95354C118EEC2A60671614E8"/>
        <w:category>
          <w:name w:val="General"/>
          <w:gallery w:val="placeholder"/>
        </w:category>
        <w:types>
          <w:type w:val="bbPlcHdr"/>
        </w:types>
        <w:behaviors>
          <w:behavior w:val="content"/>
        </w:behaviors>
        <w:guid w:val="{2E740CF2-5FC7-4B20-BA6E-2BE3EF0FDC5F}"/>
      </w:docPartPr>
      <w:docPartBody>
        <w:p w:rsidR="00AA08D5" w:rsidRDefault="00C55753">
          <w:pPr>
            <w:pStyle w:val="E6C11D1D95354C118EEC2A60671614E8"/>
          </w:pPr>
          <w:r>
            <w:t>Date</w:t>
          </w:r>
        </w:p>
      </w:docPartBody>
    </w:docPart>
    <w:docPart>
      <w:docPartPr>
        <w:name w:val="66BCCFCCE5FA4469A38BC4C111C56CBE"/>
        <w:category>
          <w:name w:val="General"/>
          <w:gallery w:val="placeholder"/>
        </w:category>
        <w:types>
          <w:type w:val="bbPlcHdr"/>
        </w:types>
        <w:behaviors>
          <w:behavior w:val="content"/>
        </w:behaviors>
        <w:guid w:val="{EFB957F8-7EDC-4E0C-90B8-F48DDBAEC33B}"/>
      </w:docPartPr>
      <w:docPartBody>
        <w:p w:rsidR="00AA08D5" w:rsidRDefault="00C55753">
          <w:pPr>
            <w:pStyle w:val="66BCCFCCE5FA4469A38BC4C111C56CBE"/>
          </w:pPr>
          <w:r>
            <w:t>Approved By</w:t>
          </w:r>
        </w:p>
      </w:docPartBody>
    </w:docPart>
    <w:docPart>
      <w:docPartPr>
        <w:name w:val="2333343D2D0A4EDCBAAF9DEE6281D0E6"/>
        <w:category>
          <w:name w:val="General"/>
          <w:gallery w:val="placeholder"/>
        </w:category>
        <w:types>
          <w:type w:val="bbPlcHdr"/>
        </w:types>
        <w:behaviors>
          <w:behavior w:val="content"/>
        </w:behaviors>
        <w:guid w:val="{563AA759-AD5F-4E40-AF7C-4DB9E5ACDAC9}"/>
      </w:docPartPr>
      <w:docPartBody>
        <w:p w:rsidR="00AA08D5" w:rsidRDefault="00C55753">
          <w:pPr>
            <w:pStyle w:val="2333343D2D0A4EDCBAAF9DEE6281D0E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53"/>
    <w:rsid w:val="00AA08D5"/>
    <w:rsid w:val="00C55753"/>
    <w:rsid w:val="00F97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FEFE4C96114BA985F358C4B5ECF302">
    <w:name w:val="DCFEFE4C96114BA985F358C4B5ECF302"/>
  </w:style>
  <w:style w:type="paragraph" w:customStyle="1" w:styleId="923AF778A5714F52B5979EE585A53B17">
    <w:name w:val="923AF778A5714F52B5979EE585A53B17"/>
  </w:style>
  <w:style w:type="paragraph" w:customStyle="1" w:styleId="159EFD2362FA4ED6AD630269C816EF96">
    <w:name w:val="159EFD2362FA4ED6AD630269C816EF96"/>
  </w:style>
  <w:style w:type="paragraph" w:customStyle="1" w:styleId="233D0CECA8A948ED9A1CC4FE6BC59BDC">
    <w:name w:val="233D0CECA8A948ED9A1CC4FE6BC59BDC"/>
  </w:style>
  <w:style w:type="paragraph" w:customStyle="1" w:styleId="B191F2FD252B44B9ACCEA1E6B3C1896A">
    <w:name w:val="B191F2FD252B44B9ACCEA1E6B3C1896A"/>
  </w:style>
  <w:style w:type="paragraph" w:customStyle="1" w:styleId="1DBA9CB1AF074EFD9CA48911ADD0DE46">
    <w:name w:val="1DBA9CB1AF074EFD9CA48911ADD0DE46"/>
  </w:style>
  <w:style w:type="paragraph" w:customStyle="1" w:styleId="ED68717B29934795BFD09DED96A72496">
    <w:name w:val="ED68717B29934795BFD09DED96A72496"/>
  </w:style>
  <w:style w:type="paragraph" w:customStyle="1" w:styleId="C0AF4E1188454F8D95E90B13FF705DBF">
    <w:name w:val="C0AF4E1188454F8D95E90B13FF705DBF"/>
  </w:style>
  <w:style w:type="paragraph" w:customStyle="1" w:styleId="EF8EA4F77EF240979A6E7977C62A2D77">
    <w:name w:val="EF8EA4F77EF240979A6E7977C62A2D77"/>
  </w:style>
  <w:style w:type="paragraph" w:customStyle="1" w:styleId="FE3A4A7B22294D1992E3AADDDDDBFFD8">
    <w:name w:val="FE3A4A7B22294D1992E3AADDDDDBFFD8"/>
  </w:style>
  <w:style w:type="paragraph" w:customStyle="1" w:styleId="47C4DD6764BF487487BE45DC9F3E1FF3">
    <w:name w:val="47C4DD6764BF487487BE45DC9F3E1FF3"/>
  </w:style>
  <w:style w:type="paragraph" w:customStyle="1" w:styleId="3063FCB1301C4F9393B23068471FECBD">
    <w:name w:val="3063FCB1301C4F9393B23068471FECBD"/>
  </w:style>
  <w:style w:type="paragraph" w:customStyle="1" w:styleId="800F8F96628E4CB3A7D1BD3EF2BC533B">
    <w:name w:val="800F8F96628E4CB3A7D1BD3EF2BC533B"/>
  </w:style>
  <w:style w:type="paragraph" w:customStyle="1" w:styleId="42896A96C9BC4685B961D87B879DD251">
    <w:name w:val="42896A96C9BC4685B961D87B879DD251"/>
  </w:style>
  <w:style w:type="paragraph" w:customStyle="1" w:styleId="A62C9F9742D344F3827F6028A0ECFD2A">
    <w:name w:val="A62C9F9742D344F3827F6028A0ECFD2A"/>
  </w:style>
  <w:style w:type="paragraph" w:customStyle="1" w:styleId="58F80821165D4C6AB6436A6D548B08A9">
    <w:name w:val="58F80821165D4C6AB6436A6D548B08A9"/>
  </w:style>
  <w:style w:type="paragraph" w:customStyle="1" w:styleId="8ABE039B3C1E4FA8A4106D140EEBEB93">
    <w:name w:val="8ABE039B3C1E4FA8A4106D140EEBEB93"/>
  </w:style>
  <w:style w:type="paragraph" w:customStyle="1" w:styleId="EF0F4B8A240843838A9EFFD41BCAB788">
    <w:name w:val="EF0F4B8A240843838A9EFFD41BCAB788"/>
  </w:style>
  <w:style w:type="paragraph" w:customStyle="1" w:styleId="183511BCED7D4358894CFE0FBCFF4C98">
    <w:name w:val="183511BCED7D4358894CFE0FBCFF4C98"/>
  </w:style>
  <w:style w:type="paragraph" w:customStyle="1" w:styleId="66E5B1B28E124C7E9C56368861F70EAF">
    <w:name w:val="66E5B1B28E124C7E9C56368861F70EAF"/>
  </w:style>
  <w:style w:type="paragraph" w:customStyle="1" w:styleId="02F4930F715B407FAF8BEFE446C01017">
    <w:name w:val="02F4930F715B407FAF8BEFE446C01017"/>
  </w:style>
  <w:style w:type="paragraph" w:customStyle="1" w:styleId="7417137FDAF340F39B7DAAA84B36D744">
    <w:name w:val="7417137FDAF340F39B7DAAA84B36D744"/>
  </w:style>
  <w:style w:type="paragraph" w:customStyle="1" w:styleId="BD698330ADFE4C41BFB3208BB6DB76BE">
    <w:name w:val="BD698330ADFE4C41BFB3208BB6DB76BE"/>
  </w:style>
  <w:style w:type="paragraph" w:customStyle="1" w:styleId="B89EE2E4EBE94B5AA82DE3DAAD4E86B8">
    <w:name w:val="B89EE2E4EBE94B5AA82DE3DAAD4E86B8"/>
  </w:style>
  <w:style w:type="paragraph" w:customStyle="1" w:styleId="6666B38A37F041349AEB439EBD6D8475">
    <w:name w:val="6666B38A37F041349AEB439EBD6D8475"/>
  </w:style>
  <w:style w:type="paragraph" w:customStyle="1" w:styleId="D8DA0F71E4644114B42BF74C2BD1B8BE">
    <w:name w:val="D8DA0F71E4644114B42BF74C2BD1B8BE"/>
  </w:style>
  <w:style w:type="paragraph" w:customStyle="1" w:styleId="60B7B76309534F698FB75EACC6F1074D">
    <w:name w:val="60B7B76309534F698FB75EACC6F1074D"/>
  </w:style>
  <w:style w:type="paragraph" w:customStyle="1" w:styleId="F3DFFEF56E6649AFA76E9682EDC7D6FD">
    <w:name w:val="F3DFFEF56E6649AFA76E9682EDC7D6FD"/>
  </w:style>
  <w:style w:type="paragraph" w:customStyle="1" w:styleId="081A20696CE04FE995154E9122A2B739">
    <w:name w:val="081A20696CE04FE995154E9122A2B739"/>
  </w:style>
  <w:style w:type="paragraph" w:customStyle="1" w:styleId="EF51532EA46C430DA5695ECF083FB913">
    <w:name w:val="EF51532EA46C430DA5695ECF083FB913"/>
  </w:style>
  <w:style w:type="paragraph" w:customStyle="1" w:styleId="E6B1BDD1787A4345A3CA8B96250FF854">
    <w:name w:val="E6B1BDD1787A4345A3CA8B96250FF854"/>
  </w:style>
  <w:style w:type="paragraph" w:customStyle="1" w:styleId="C62586F406C44451873D61CB783DF8AB">
    <w:name w:val="C62586F406C44451873D61CB783DF8AB"/>
  </w:style>
  <w:style w:type="paragraph" w:customStyle="1" w:styleId="9AE0333E8ED94C3AA75F167E57CC2BBD">
    <w:name w:val="9AE0333E8ED94C3AA75F167E57CC2BBD"/>
  </w:style>
  <w:style w:type="paragraph" w:customStyle="1" w:styleId="3683402B7AB041B5B31792A28F635548">
    <w:name w:val="3683402B7AB041B5B31792A28F635548"/>
  </w:style>
  <w:style w:type="paragraph" w:customStyle="1" w:styleId="E33B0DFCFDB847AEA43405DF4A67D93F">
    <w:name w:val="E33B0DFCFDB847AEA43405DF4A67D93F"/>
  </w:style>
  <w:style w:type="paragraph" w:customStyle="1" w:styleId="E6C11D1D95354C118EEC2A60671614E8">
    <w:name w:val="E6C11D1D95354C118EEC2A60671614E8"/>
  </w:style>
  <w:style w:type="paragraph" w:customStyle="1" w:styleId="66BCCFCCE5FA4469A38BC4C111C56CBE">
    <w:name w:val="66BCCFCCE5FA4469A38BC4C111C56CBE"/>
  </w:style>
  <w:style w:type="paragraph" w:customStyle="1" w:styleId="2333343D2D0A4EDCBAAF9DEE6281D0E6">
    <w:name w:val="2333343D2D0A4EDCBAAF9DEE6281D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3</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Kamani</dc:creator>
  <cp:lastModifiedBy>Deep Kamani</cp:lastModifiedBy>
  <cp:revision>3</cp:revision>
  <dcterms:created xsi:type="dcterms:W3CDTF">2018-10-27T13:43:00Z</dcterms:created>
  <dcterms:modified xsi:type="dcterms:W3CDTF">2018-10-27T13:48:00Z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